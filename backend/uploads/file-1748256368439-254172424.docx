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Class 10 Economics - Development</w:t>
      </w:r>
    </w:p>
    <w:p>
      <w:r>
        <w:t>This document provides insights into Class 10 Economics - Development. It includes summaries, key concepts, and examples relevant to school-level arts curriculum.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