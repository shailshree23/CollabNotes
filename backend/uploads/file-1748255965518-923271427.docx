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 to Electronics and Communication</w:t>
      </w:r>
    </w:p>
    <w:p>
      <w:r>
        <w:t>This document covers the basics of Introduction to Electronics and Communication. It includes definitions, key concepts, and examples.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