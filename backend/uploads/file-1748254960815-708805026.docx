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Basics of Human Anatomy</w:t>
      </w:r>
    </w:p>
    <w:p>
      <w:r>
        <w:t>This is an overview of Basics of Human Anatomy. It includes relevant medical knowledge and key 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