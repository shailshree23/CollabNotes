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12 Chemistry - Electrochemistry</w:t>
      </w:r>
    </w:p>
    <w:p>
      <w:r>
        <w:t>This lesson is on Class 12 Chemistry - Electrochemistry. It contains notes, summaries, and important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